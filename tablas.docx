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Grid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List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Colorful Shading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Dark List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Grid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List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Light Shading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1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2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Grid 3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1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List 2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1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Medium Shading 2 Accent 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Table Grid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